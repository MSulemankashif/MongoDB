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A54F" w14:textId="77777777" w:rsidR="00B84007" w:rsidRDefault="00000000">
      <w:pPr>
        <w:pStyle w:val="Heading1"/>
      </w:pPr>
      <w:r>
        <w:t>Product Aggregation Tasks (Using MongoDB Accumulator Operators)</w:t>
      </w:r>
    </w:p>
    <w:p w14:paraId="5CDB7BC6" w14:textId="77777777" w:rsidR="00B84007" w:rsidRDefault="00000000">
      <w:r>
        <w:t>These tasks are designed to analyze data from a `products` collection, grouped by their `category`. Each task focuses on a specific accumulator operator in the MongoDB aggregation pipeline.</w:t>
      </w:r>
    </w:p>
    <w:p w14:paraId="6B283DFC" w14:textId="77777777" w:rsidR="00B84007" w:rsidRDefault="00000000">
      <w:pPr>
        <w:pStyle w:val="Heading2"/>
      </w:pPr>
      <w:r>
        <w:t>Task 1 — Maximum Price per Category ($max)</w:t>
      </w:r>
    </w:p>
    <w:p w14:paraId="01DECB56" w14:textId="77777777" w:rsidR="00B84007" w:rsidRDefault="00000000">
      <w:r>
        <w:t>Objective: Identify the highest product price in each category.</w:t>
      </w:r>
    </w:p>
    <w:p w14:paraId="5B2B4D2D" w14:textId="77777777" w:rsidR="00B84007" w:rsidRDefault="00000000">
      <w:pPr>
        <w:pStyle w:val="Heading2"/>
      </w:pPr>
      <w:r>
        <w:t>Task 2 — Minimum Price per Category ($min)</w:t>
      </w:r>
    </w:p>
    <w:p w14:paraId="273C9443" w14:textId="77777777" w:rsidR="00B84007" w:rsidRDefault="00000000">
      <w:r>
        <w:t>Objective: Identify the lowest product price in each category.</w:t>
      </w:r>
    </w:p>
    <w:p w14:paraId="5A10A1CF" w14:textId="77777777" w:rsidR="00B84007" w:rsidRDefault="00000000">
      <w:pPr>
        <w:pStyle w:val="Heading2"/>
      </w:pPr>
      <w:r>
        <w:t>Task 3 — Average Price per Category ($avg)</w:t>
      </w:r>
    </w:p>
    <w:p w14:paraId="4B1C6960" w14:textId="77777777" w:rsidR="00B84007" w:rsidRDefault="00000000">
      <w:r>
        <w:t>Objective: Calculate the average product price within each category.</w:t>
      </w:r>
    </w:p>
    <w:p w14:paraId="1C03664A" w14:textId="77777777" w:rsidR="00B84007" w:rsidRDefault="00000000">
      <w:pPr>
        <w:pStyle w:val="Heading2"/>
      </w:pPr>
      <w:r>
        <w:t>Task 4 — Total Quantity per Category ($sum)</w:t>
      </w:r>
    </w:p>
    <w:p w14:paraId="4977D343" w14:textId="77777777" w:rsidR="00B84007" w:rsidRDefault="00000000">
      <w:r>
        <w:t>Objective: Calculate the total quantity of products available in each category.</w:t>
      </w:r>
    </w:p>
    <w:p w14:paraId="14F09BE4" w14:textId="77777777" w:rsidR="00B84007" w:rsidRDefault="00000000">
      <w:pPr>
        <w:pStyle w:val="Heading2"/>
      </w:pPr>
      <w:r>
        <w:t>Task 5 — All Products per Category ($push)</w:t>
      </w:r>
    </w:p>
    <w:p w14:paraId="6D99388A" w14:textId="77777777" w:rsidR="00B84007" w:rsidRDefault="00000000">
      <w:r>
        <w:t>Objective: Collect the names of all products belonging to each category into an array.</w:t>
      </w:r>
    </w:p>
    <w:p w14:paraId="2A1B079C" w14:textId="77777777" w:rsidR="00B84007" w:rsidRDefault="00000000">
      <w:pPr>
        <w:pStyle w:val="Heading2"/>
      </w:pPr>
      <w:r>
        <w:t>Task 6 — First Product per Category ($first)</w:t>
      </w:r>
    </w:p>
    <w:p w14:paraId="69FFC0B7" w14:textId="77777777" w:rsidR="00B84007" w:rsidRDefault="00000000">
      <w:r>
        <w:t>Objective: Retrieve the first inserted product name from each category.</w:t>
      </w:r>
    </w:p>
    <w:p w14:paraId="13910C8B" w14:textId="77777777" w:rsidR="00B84007" w:rsidRDefault="00000000">
      <w:pPr>
        <w:pStyle w:val="Heading2"/>
      </w:pPr>
      <w:r>
        <w:t>Task 7 — Top-Priced Product per Category ($top)</w:t>
      </w:r>
    </w:p>
    <w:p w14:paraId="3E9ADEBA" w14:textId="77777777" w:rsidR="00B84007" w:rsidRDefault="00000000">
      <w:r>
        <w:t>Objective: Identify the product with the highest price (top) in each category along with its price.</w:t>
      </w:r>
    </w:p>
    <w:p w14:paraId="565F622E" w14:textId="77777777" w:rsidR="00B84007" w:rsidRDefault="00000000">
      <w:pPr>
        <w:pStyle w:val="Heading2"/>
      </w:pPr>
      <w:r>
        <w:t>Task 8 — Lowest-Priced Product per Category ($bottom)</w:t>
      </w:r>
    </w:p>
    <w:p w14:paraId="24466C09" w14:textId="77777777" w:rsidR="00B84007" w:rsidRDefault="00000000">
      <w:r>
        <w:t>Objective: Identify the product with the lowest price (bottom) in each category along with its price.</w:t>
      </w:r>
    </w:p>
    <w:sectPr w:rsidR="00B840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0984">
    <w:abstractNumId w:val="8"/>
  </w:num>
  <w:num w:numId="2" w16cid:durableId="1290865873">
    <w:abstractNumId w:val="6"/>
  </w:num>
  <w:num w:numId="3" w16cid:durableId="1226986266">
    <w:abstractNumId w:val="5"/>
  </w:num>
  <w:num w:numId="4" w16cid:durableId="1023168483">
    <w:abstractNumId w:val="4"/>
  </w:num>
  <w:num w:numId="5" w16cid:durableId="486095706">
    <w:abstractNumId w:val="7"/>
  </w:num>
  <w:num w:numId="6" w16cid:durableId="1098138969">
    <w:abstractNumId w:val="3"/>
  </w:num>
  <w:num w:numId="7" w16cid:durableId="2077898867">
    <w:abstractNumId w:val="2"/>
  </w:num>
  <w:num w:numId="8" w16cid:durableId="316886806">
    <w:abstractNumId w:val="1"/>
  </w:num>
  <w:num w:numId="9" w16cid:durableId="65144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5DAB"/>
    <w:rsid w:val="0029639D"/>
    <w:rsid w:val="00326F90"/>
    <w:rsid w:val="009820FD"/>
    <w:rsid w:val="00AA1D8D"/>
    <w:rsid w:val="00B47730"/>
    <w:rsid w:val="00B8400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E10C0"/>
  <w14:defaultImageDpi w14:val="300"/>
  <w15:docId w15:val="{44CE408F-58B3-4CBD-8680-52593B37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2025-09-18T13:17:00Z</dcterms:created>
  <dcterms:modified xsi:type="dcterms:W3CDTF">2025-09-18T13:17:00Z</dcterms:modified>
  <cp:category/>
</cp:coreProperties>
</file>